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Qual a Melhor Fonte de Energia para Cavalos Atletas?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t>Você sabia que o tipo de energia que seu cavalo consome pode fazer toda a diferença entre a vitória e a exaustão? Escolher a fonte energética certa é uma estratégia poderosa para garantir explosão, resistência e recuperação nos momentos decisivos. 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Ttulo1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Fontes Energéticas e Suas Características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As principais fontes de energia na dieta dos cavalos são os carboidratos, as gorduras e, em menor grau, as proteínas. Cada uma tem características distintas no </w:t>
      </w:r>
      <w:r>
        <w:rPr>
          <w:rFonts w:ascii="Arial" w:hAnsi="Arial"/>
          <w:color w:val="0A1EB5"/>
          <w:sz w:val="24"/>
          <w:szCs w:val="24"/>
        </w:rPr>
        <w:t xml:space="preserve">metabolismo equino, são:                                        </w:t>
      </w:r>
      <w:r>
        <w:rPr>
          <w:rFonts w:ascii="Arial" w:hAnsi="Arial"/>
          <w:color w:val="0A1EB5"/>
          <w:sz w:val="24"/>
          <w:szCs w:val="24"/>
        </w:rPr>
        <w:br/>
        <w:br/>
        <w:t>- Carboidratos: São rapidamente absorvidos e utilizados como fonte imediata de energia. Estão presentes nos grãos e forragens.</w:t>
        <w:br/>
        <w:t>- Gorduras: Oferecem energia de liberação mais lenta e são ideais para exercícios de resistência. São adicionadas na forma de óleos vegetais.</w:t>
        <w:br/>
        <w:t>- Proteínas: Embora sejam fontes potenciais de energia, seu uso é limitado, pois sua principal função é estrutural e não energética.</w:t>
      </w:r>
    </w:p>
    <w:p>
      <w:pPr>
        <w:pStyle w:val="Ttulo1"/>
        <w:jc w:val="center"/>
        <w:rPr>
          <w:color w:val="0A1EB5"/>
        </w:rPr>
      </w:pPr>
      <w:r>
        <w:rPr>
          <w:color w:val="0A1EB5"/>
        </w:rPr>
        <w:t>Tabela Comparativa: Fontes de Energia</w:t>
      </w:r>
    </w:p>
    <w:p>
      <w:r>
        <w:t>A seguir, veja uma comparação prática entre as principais fontes energéticas utilizadas na dieta equina: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Tabela</w:t>
      </w:r>
      <w:r>
        <w:rPr>
          <w:rFonts w:ascii="Arial" w:hAnsi="Arial"/>
          <w:color w:val="0A1EB5"/>
          <w:sz w:val="24"/>
          <w:szCs w:val="24"/>
        </w:rPr>
        <w:t xml:space="preserve"> 1 – Proporção </w:t>
      </w:r>
      <w:r>
        <w:rPr>
          <w:rFonts w:ascii="Arial" w:hAnsi="Arial"/>
          <w:color w:val="0A1EB5"/>
          <w:sz w:val="24"/>
          <w:szCs w:val="24"/>
        </w:rPr>
        <w:t>comparativa</w:t>
      </w:r>
      <w:r>
        <w:rPr>
          <w:rFonts w:ascii="Arial" w:hAnsi="Arial"/>
          <w:color w:val="0A1EB5"/>
          <w:sz w:val="24"/>
          <w:szCs w:val="24"/>
        </w:rPr>
        <w:t xml:space="preserve"> da contribuição energética na dieta de cavalos atletas.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3795"/>
        <w:gridCol w:w="3255"/>
      </w:tblGrid>
      <w:tr>
        <w:trPr/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Fonte</w:t>
            </w:r>
          </w:p>
        </w:tc>
        <w:tc>
          <w:tcPr>
            <w:tcW w:w="379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Velocidade de Disponibilização</w:t>
            </w:r>
          </w:p>
        </w:tc>
        <w:tc>
          <w:tcPr>
            <w:tcW w:w="325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Uso Ideal</w:t>
            </w:r>
          </w:p>
        </w:tc>
      </w:tr>
      <w:tr>
        <w:trPr/>
        <w:tc>
          <w:tcPr>
            <w:tcW w:w="1590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Carboidratos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Rápida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Esforços intensos e curtos</w:t>
            </w:r>
          </w:p>
        </w:tc>
      </w:tr>
      <w:tr>
        <w:trPr/>
        <w:tc>
          <w:tcPr>
            <w:tcW w:w="1590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Gorduras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Lenta e sustentada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Provas de resistência</w:t>
            </w:r>
          </w:p>
        </w:tc>
      </w:tr>
      <w:tr>
        <w:trPr/>
        <w:tc>
          <w:tcPr>
            <w:tcW w:w="1590" w:type="dxa"/>
            <w:tcBorders>
              <w:bottom w:val="single" w:sz="6" w:space="0" w:color="000000"/>
            </w:tcBorders>
          </w:tcPr>
          <w:p>
            <w:pPr>
              <w:pStyle w:val="Contedodatabela"/>
              <w:spacing w:before="0" w:after="29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Proteínas</w:t>
            </w:r>
          </w:p>
        </w:tc>
        <w:tc>
          <w:tcPr>
            <w:tcW w:w="3795" w:type="dxa"/>
            <w:tcBorders>
              <w:bottom w:val="single" w:sz="6" w:space="0" w:color="000000"/>
            </w:tcBorders>
          </w:tcPr>
          <w:p>
            <w:pPr>
              <w:pStyle w:val="Contedodatabela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Baixa</w:t>
            </w:r>
          </w:p>
        </w:tc>
        <w:tc>
          <w:tcPr>
            <w:tcW w:w="3255" w:type="dxa"/>
            <w:tcBorders>
              <w:bottom w:val="single" w:sz="6" w:space="0" w:color="000000"/>
            </w:tcBorders>
          </w:tcPr>
          <w:p>
            <w:pPr>
              <w:pStyle w:val="Contedodatabela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Manutenção e recuperação muscular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Ttulo1"/>
        <w:widowControl/>
        <w:bidi w:val="0"/>
        <w:spacing w:lineRule="auto" w:line="360"/>
        <w:ind w:left="0" w:right="-454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Gráfico: Distribuição das Fontes de Energia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</w:t>
      </w:r>
      <w:r>
        <w:rPr>
          <w:rFonts w:ascii="Arial" w:hAnsi="Arial"/>
          <w:color w:val="0A1EB5"/>
          <w:sz w:val="24"/>
          <w:szCs w:val="24"/>
        </w:rPr>
        <w:t xml:space="preserve"> 1 – Proporção estimada da contribuição energética na dieta de cavalos atletas.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drawing>
          <wp:inline distT="0" distB="0" distL="0" distR="0">
            <wp:extent cx="5029200" cy="3657600"/>
            <wp:effectExtent l="0" t="0" r="0" b="0"/>
            <wp:docPr id="1" name="Picture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widowControl/>
        <w:tabs>
          <w:tab w:val="clear" w:pos="720"/>
          <w:tab w:val="left" w:pos="8505" w:leader="none"/>
        </w:tabs>
        <w:bidi w:val="0"/>
        <w:spacing w:lineRule="auto" w:line="360"/>
        <w:ind w:left="0" w:right="-454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widowControl/>
        <w:tabs>
          <w:tab w:val="clear" w:pos="720"/>
          <w:tab w:val="left" w:pos="8505" w:leader="none"/>
        </w:tabs>
        <w:bidi w:val="0"/>
        <w:spacing w:lineRule="auto" w:line="360" w:before="0" w:after="200"/>
        <w:ind w:left="0" w:right="-454" w:hanging="0"/>
        <w:jc w:val="both"/>
        <w:rPr/>
      </w:pPr>
      <w:r>
        <w:t>Para obter os melhores resultados, a dieta energética do cavalo deve ser ajustada de acordo com o tipo de prova, tempo de treino e fase do calendário esportivo. Carboidratos são ideais para explosões rápidas de energia, enquanto gorduras sustentam esforços prolongados. Sempre consulte um profissional antes de mudanças e observe a resposta individual de cada animal. Uma dieta equilibrada e adaptada às necessidades específicas é essencial para maximizar o desempenho dos equinos atletas.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LibreOffice/7.4.7.2$Linux_X86_64 LibreOffice_project/40$Build-2</Application>
  <AppVersion>15.0000</AppVersion>
  <Pages>2</Pages>
  <Words>263</Words>
  <Characters>1580</Characters>
  <CharactersWithSpaces>1864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2025-05-30T14:46:44Z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