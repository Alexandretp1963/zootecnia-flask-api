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Guia Completo de Nutrição e Manejo para Cavalos Atletas</w:t>
      </w:r>
    </w:p>
    <w:p>
      <w:pPr>
        <w:jc w:val="center"/>
      </w:pPr>
      <w:r>
        <w:rPr>
          <w:b/>
          <w:sz w:val="28"/>
        </w:rPr>
        <w:t>ENERGIA, SUPLEMENTAÇÃO E ESTRATÉGIAS PRÁTICAS</w:t>
      </w:r>
    </w:p>
    <w:p>
      <w:r>
        <w:br/>
      </w:r>
    </w:p>
    <w:p>
      <w:pPr>
        <w:jc w:val="center"/>
      </w:pPr>
      <w:r>
        <w:rPr>
          <w:b/>
          <w:sz w:val="24"/>
        </w:rPr>
        <w:t>AUTOR: ALEXANDRE AUGUSTO - ZOOTECNISTA E CONSULTOR EM EQUINOCULTURA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